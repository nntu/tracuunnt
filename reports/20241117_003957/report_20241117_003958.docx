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Invoice Check Report</w:t>
      </w:r>
    </w:p>
    <w:p>
      <w:pPr>
        <w:jc w:val="center"/>
      </w:pPr>
      <w:r>
        <w:rPr>
          <w:sz w:val="20"/>
        </w:rPr>
        <w:t>Generated on: 2024-11-17 00:39:57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Metric</w:t>
            </w:r>
          </w:p>
        </w:tc>
        <w:tc>
          <w:tcPr>
            <w:tcW w:type="dxa" w:w="7200"/>
          </w:tcPr>
          <w:p>
            <w:r>
              <w:t>Value</w:t>
            </w:r>
          </w:p>
        </w:tc>
      </w:tr>
      <w:tr>
        <w:tc>
          <w:tcPr>
            <w:tcW w:type="dxa" w:w="7200"/>
          </w:tcPr>
          <w:p>
            <w:r>
              <w:t>Total Records</w:t>
            </w:r>
          </w:p>
        </w:tc>
        <w:tc>
          <w:tcPr>
            <w:tcW w:type="dxa" w:w="7200"/>
          </w:tcPr>
          <w:p>
            <w:r>
              <w:t>8</w:t>
            </w:r>
          </w:p>
        </w:tc>
      </w:tr>
      <w:tr>
        <w:tc>
          <w:tcPr>
            <w:tcW w:type="dxa" w:w="7200"/>
          </w:tcPr>
          <w:p>
            <w:r>
              <w:t>Total Screenshots</w:t>
            </w:r>
          </w:p>
        </w:tc>
        <w:tc>
          <w:tcPr>
            <w:tcW w:type="dxa" w:w="7200"/>
          </w:tcPr>
          <w:p>
            <w:r>
              <w:t>3</w:t>
            </w:r>
          </w:p>
        </w:tc>
      </w:tr>
      <w:tr>
        <w:tc>
          <w:tcPr>
            <w:tcW w:type="dxa" w:w="7200"/>
          </w:tcPr>
          <w:p>
            <w:r>
              <w:t>Processing Date</w:t>
            </w:r>
          </w:p>
        </w:tc>
        <w:tc>
          <w:tcPr>
            <w:tcW w:type="dxa" w:w="7200"/>
          </w:tcPr>
          <w:p>
            <w:r>
              <w:t>2024-11-17 00:39:57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0"/>
      </w:tblGrid>
      <w:tr>
        <w:trPr>
          <w:trHeight w:val="576"/>
        </w:trPr>
        <w:tc>
          <w:tcPr>
            <w:tcW w:type="dxa" w:w="14400"/>
          </w:tcPr>
          <w:p>
            <w:pPr>
              <w:jc w:val="center"/>
            </w:pPr>
            <w:r>
              <w:rPr>
                <w:b/>
                <w:sz w:val="24"/>
              </w:rPr>
              <w:t>MST: 1800277683-025</w:t>
            </w:r>
          </w:p>
        </w:tc>
      </w:tr>
      <w:tr>
        <w:trPr>
          <w:trHeight w:val="2880"/>
        </w:trPr>
        <w:tc>
          <w:tcPr>
            <w:tcW w:type="dxa" w:w="14400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7200"/>
              <w:gridCol w:w="7200"/>
            </w:tblGrid>
            <w:tr>
              <w:tc>
                <w:tcPr>
                  <w:tcW w:type="dxa" w:w="7200"/>
                </w:tcPr>
                <w:p>
                  <w:r>
                    <w:t>STT</w:t>
                  </w:r>
                </w:p>
              </w:tc>
              <w:tc>
                <w:tcPr>
                  <w:tcW w:type="dxa" w:w="72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Tên người nộp thuế</w:t>
                  </w:r>
                </w:p>
              </w:tc>
              <w:tc>
                <w:tcPr>
                  <w:tcW w:type="dxa" w:w="7200"/>
                </w:tcPr>
                <w:p>
                  <w:r>
                    <w:t>CHI NHÁNH CÔNG TY CỔ PHẦN DẦU KHÍ MÊ KÔNG TẠI CẦN THƠ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Cơ quan thuế</w:t>
                  </w:r>
                </w:p>
              </w:tc>
              <w:tc>
                <w:tcPr>
                  <w:tcW w:type="dxa" w:w="7200"/>
                </w:tcPr>
                <w:p>
                  <w:r>
                    <w:t>Cục Thuế Thành phố Cần Thơ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Số CMT/Thẻ căn cước</w:t>
                  </w:r>
                </w:p>
              </w:tc>
              <w:tc>
                <w:tcPr>
                  <w:tcW w:type="dxa" w:w="7200"/>
                </w:tcPr>
                <w:p>
                  <w:r>
                    <w:t>087081003427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Ngày thay đổi thông tin gần nhất</w:t>
                  </w:r>
                </w:p>
              </w:tc>
              <w:tc>
                <w:tcPr>
                  <w:tcW w:type="dxa" w:w="7200"/>
                </w:tcPr>
                <w:p>
                  <w:r>
                    <w:t>11/04/2024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Ghi chú</w:t>
                  </w:r>
                </w:p>
              </w:tc>
              <w:tc>
                <w:tcPr>
                  <w:tcW w:type="dxa" w:w="7200"/>
                </w:tcPr>
                <w:p>
                  <w:r>
                    <w:t>NNT đang hoạt động (đã được cấp GCN ĐKT)</w:t>
                  </w:r>
                </w:p>
              </w:tc>
            </w:tr>
          </w:tbl>
          <w:p/>
        </w:tc>
      </w:tr>
      <w:tr>
        <w:trPr>
          <w:trHeight w:val="7200"/>
        </w:trPr>
        <w:tc>
          <w:tcPr>
            <w:tcW w:type="dxa" w:w="1440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058752" cy="4114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00277683-025_1711202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8752" cy="411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0"/>
      </w:tblGrid>
      <w:tr>
        <w:trPr>
          <w:trHeight w:val="576"/>
        </w:trPr>
        <w:tc>
          <w:tcPr>
            <w:tcW w:type="dxa" w:w="14400"/>
          </w:tcPr>
          <w:p>
            <w:pPr>
              <w:jc w:val="center"/>
            </w:pPr>
            <w:r>
              <w:rPr>
                <w:b/>
                <w:sz w:val="24"/>
              </w:rPr>
              <w:t>MST: 1800498474</w:t>
            </w:r>
          </w:p>
        </w:tc>
      </w:tr>
      <w:tr>
        <w:trPr>
          <w:trHeight w:val="2880"/>
        </w:trPr>
        <w:tc>
          <w:tcPr>
            <w:tcW w:type="dxa" w:w="14400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7200"/>
              <w:gridCol w:w="7200"/>
            </w:tblGrid>
            <w:tr>
              <w:tc>
                <w:tcPr>
                  <w:tcW w:type="dxa" w:w="7200"/>
                </w:tcPr>
                <w:p>
                  <w:r>
                    <w:t>STT</w:t>
                  </w:r>
                </w:p>
              </w:tc>
              <w:tc>
                <w:tcPr>
                  <w:tcW w:type="dxa" w:w="72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Tên người nộp thuế</w:t>
                  </w:r>
                </w:p>
              </w:tc>
              <w:tc>
                <w:tcPr>
                  <w:tcW w:type="dxa" w:w="7200"/>
                </w:tcPr>
                <w:p>
                  <w:r>
                    <w:t>CÔNG TY TNHH DỊCH VỤ BẢO VỆ LÂM HOÀNG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Cơ quan thuế</w:t>
                  </w:r>
                </w:p>
              </w:tc>
              <w:tc>
                <w:tcPr>
                  <w:tcW w:type="dxa" w:w="7200"/>
                </w:tcPr>
                <w:p>
                  <w:r>
                    <w:t>Chi cục Thuế Quận Ninh Kiều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Số CMT/Thẻ căn cước</w:t>
                  </w:r>
                </w:p>
              </w:tc>
              <w:tc>
                <w:tcPr>
                  <w:tcW w:type="dxa" w:w="7200"/>
                </w:tcPr>
                <w:p>
                  <w:r>
                    <w:t>031061004975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Ngày thay đổi thông tin gần nhất</w:t>
                  </w:r>
                </w:p>
              </w:tc>
              <w:tc>
                <w:tcPr>
                  <w:tcW w:type="dxa" w:w="7200"/>
                </w:tcPr>
                <w:p>
                  <w:r>
                    <w:t>30/07/2024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Ghi chú</w:t>
                  </w:r>
                </w:p>
              </w:tc>
              <w:tc>
                <w:tcPr>
                  <w:tcW w:type="dxa" w:w="7200"/>
                </w:tcPr>
                <w:p>
                  <w:r>
                    <w:t>NNT đang hoạt động (đã được cấp GCN ĐKT)</w:t>
                  </w:r>
                </w:p>
              </w:tc>
            </w:tr>
          </w:tbl>
          <w:p/>
        </w:tc>
      </w:tr>
      <w:tr>
        <w:trPr>
          <w:trHeight w:val="7200"/>
        </w:trPr>
        <w:tc>
          <w:tcPr>
            <w:tcW w:type="dxa" w:w="1440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79871" cy="4114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00498474_1711202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871" cy="411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0"/>
      </w:tblGrid>
      <w:tr>
        <w:trPr>
          <w:trHeight w:val="576"/>
        </w:trPr>
        <w:tc>
          <w:tcPr>
            <w:tcW w:type="dxa" w:w="14400"/>
          </w:tcPr>
          <w:p>
            <w:pPr>
              <w:jc w:val="center"/>
            </w:pPr>
            <w:r>
              <w:rPr>
                <w:b/>
                <w:sz w:val="24"/>
              </w:rPr>
              <w:t>MST: 0314229390</w:t>
            </w:r>
          </w:p>
        </w:tc>
      </w:tr>
      <w:tr>
        <w:trPr>
          <w:trHeight w:val="2880"/>
        </w:trPr>
        <w:tc>
          <w:tcPr>
            <w:tcW w:type="dxa" w:w="14400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7200"/>
              <w:gridCol w:w="7200"/>
            </w:tblGrid>
            <w:tr>
              <w:tc>
                <w:tcPr>
                  <w:tcW w:type="dxa" w:w="7200"/>
                </w:tcPr>
                <w:p>
                  <w:r>
                    <w:t>STT</w:t>
                  </w:r>
                </w:p>
              </w:tc>
              <w:tc>
                <w:tcPr>
                  <w:tcW w:type="dxa" w:w="72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Tên người nộp thuế</w:t>
                  </w:r>
                </w:p>
              </w:tc>
              <w:tc>
                <w:tcPr>
                  <w:tcW w:type="dxa" w:w="7200"/>
                </w:tcPr>
                <w:p>
                  <w:r>
                    <w:t>CÔNG TY TNHH CÔNG NGHỆ THANG MÁY LC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Cơ quan thuế</w:t>
                  </w:r>
                </w:p>
              </w:tc>
              <w:tc>
                <w:tcPr>
                  <w:tcW w:type="dxa" w:w="7200"/>
                </w:tcPr>
                <w:p>
                  <w:r>
                    <w:t>Chi cục Thuế Quận 6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Số CMT/Thẻ căn cước</w:t>
                  </w:r>
                </w:p>
              </w:tc>
              <w:tc>
                <w:tcPr>
                  <w:tcW w:type="dxa" w:w="7200"/>
                </w:tcPr>
                <w:p>
                  <w:r>
                    <w:t>025755992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Ngày thay đổi thông tin gần nhất</w:t>
                  </w:r>
                </w:p>
              </w:tc>
              <w:tc>
                <w:tcPr>
                  <w:tcW w:type="dxa" w:w="7200"/>
                </w:tcPr>
                <w:p>
                  <w:r>
                    <w:t>28/02/2017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Ghi chú</w:t>
                  </w:r>
                </w:p>
              </w:tc>
              <w:tc>
                <w:tcPr>
                  <w:tcW w:type="dxa" w:w="7200"/>
                </w:tcPr>
                <w:p>
                  <w:r>
                    <w:t>NNT đang hoạt động (đã được cấp GCN ĐKT)</w:t>
                  </w:r>
                </w:p>
              </w:tc>
            </w:tr>
          </w:tbl>
          <w:p/>
        </w:tc>
      </w:tr>
      <w:tr>
        <w:trPr>
          <w:trHeight w:val="7200"/>
        </w:trPr>
        <w:tc>
          <w:tcPr>
            <w:tcW w:type="dxa" w:w="1440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149749" cy="4114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314229390_1711202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9749" cy="411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